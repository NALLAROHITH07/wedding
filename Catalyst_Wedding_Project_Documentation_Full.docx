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5B9EC">
      <w:pPr>
        <w:pStyle w:val="36"/>
        <w:rPr>
          <w:b/>
          <w:sz w:val="44"/>
        </w:rPr>
      </w:pPr>
      <w:r>
        <w:rPr>
          <w:b/>
          <w:sz w:val="44"/>
        </w:rPr>
        <w:t>Catalyst Wedding - Project Documentation</w:t>
      </w:r>
    </w:p>
    <w:p w14:paraId="07155DDE">
      <w:pPr>
        <w:rPr>
          <w:sz w:val="28"/>
        </w:rPr>
      </w:pPr>
      <w:r>
        <w:rPr>
          <w:sz w:val="28"/>
        </w:rPr>
        <w:t>Version: 1.0.0</w:t>
      </w:r>
      <w:r>
        <w:rPr>
          <w:sz w:val="28"/>
        </w:rPr>
        <w:br w:type="textWrapping"/>
      </w:r>
      <w:r>
        <w:rPr>
          <w:sz w:val="28"/>
        </w:rPr>
        <w:t>Last Updated: September 2025</w:t>
      </w:r>
      <w:r>
        <w:rPr>
          <w:sz w:val="28"/>
        </w:rPr>
        <w:br w:type="textWrapping"/>
      </w:r>
      <w:r>
        <w:rPr>
          <w:sz w:val="28"/>
        </w:rPr>
        <w:t>Maintainer: Development Team</w:t>
      </w:r>
    </w:p>
    <w:p w14:paraId="709D1BF7">
      <w:pPr>
        <w:pStyle w:val="2"/>
        <w:rPr>
          <w:sz w:val="36"/>
        </w:rPr>
      </w:pPr>
      <w:r>
        <w:rPr>
          <w:sz w:val="36"/>
        </w:rPr>
        <w:t>Table of Contents</w:t>
      </w:r>
    </w:p>
    <w:p w14:paraId="28A7B040">
      <w:pPr>
        <w:pStyle w:val="29"/>
        <w:rPr>
          <w:sz w:val="28"/>
        </w:rPr>
      </w:pPr>
      <w:r>
        <w:rPr>
          <w:sz w:val="28"/>
        </w:rPr>
        <w:t>Project Overview</w:t>
      </w:r>
    </w:p>
    <w:p w14:paraId="73F9C439">
      <w:pPr>
        <w:pStyle w:val="29"/>
        <w:rPr>
          <w:sz w:val="28"/>
        </w:rPr>
      </w:pPr>
      <w:r>
        <w:rPr>
          <w:sz w:val="28"/>
        </w:rPr>
        <w:t>Technology Stack</w:t>
      </w:r>
    </w:p>
    <w:p w14:paraId="449F5D35">
      <w:pPr>
        <w:pStyle w:val="29"/>
        <w:rPr>
          <w:sz w:val="28"/>
        </w:rPr>
      </w:pPr>
      <w:r>
        <w:rPr>
          <w:sz w:val="28"/>
        </w:rPr>
        <w:t xml:space="preserve"> Project Structure</w:t>
      </w:r>
    </w:p>
    <w:p w14:paraId="59A22C19">
      <w:pPr>
        <w:pStyle w:val="29"/>
        <w:rPr>
          <w:sz w:val="28"/>
        </w:rPr>
      </w:pPr>
      <w:r>
        <w:rPr>
          <w:sz w:val="28"/>
        </w:rPr>
        <w:t>Features</w:t>
      </w:r>
    </w:p>
    <w:p w14:paraId="6F83A10A">
      <w:pPr>
        <w:pStyle w:val="29"/>
        <w:rPr>
          <w:sz w:val="28"/>
        </w:rPr>
      </w:pPr>
      <w:r>
        <w:rPr>
          <w:sz w:val="28"/>
        </w:rPr>
        <w:t>User Types &amp; Authentication</w:t>
      </w:r>
    </w:p>
    <w:p w14:paraId="014331BE">
      <w:pPr>
        <w:pStyle w:val="29"/>
        <w:rPr>
          <w:sz w:val="28"/>
        </w:rPr>
      </w:pPr>
      <w:r>
        <w:rPr>
          <w:sz w:val="28"/>
        </w:rPr>
        <w:t xml:space="preserve"> API Endpoints</w:t>
      </w:r>
    </w:p>
    <w:p w14:paraId="6CCE7EBD">
      <w:pPr>
        <w:pStyle w:val="29"/>
        <w:rPr>
          <w:sz w:val="28"/>
        </w:rPr>
      </w:pPr>
      <w:r>
        <w:rPr>
          <w:sz w:val="28"/>
        </w:rPr>
        <w:t>Database Schema</w:t>
      </w:r>
    </w:p>
    <w:p w14:paraId="39D49327">
      <w:pPr>
        <w:pStyle w:val="29"/>
        <w:rPr>
          <w:sz w:val="28"/>
        </w:rPr>
      </w:pPr>
      <w:r>
        <w:rPr>
          <w:sz w:val="28"/>
        </w:rPr>
        <w:t xml:space="preserve"> Installation &amp; Setup</w:t>
      </w:r>
    </w:p>
    <w:p w14:paraId="73C5A57D">
      <w:pPr>
        <w:pStyle w:val="29"/>
        <w:rPr>
          <w:sz w:val="28"/>
        </w:rPr>
      </w:pPr>
      <w:r>
        <w:rPr>
          <w:sz w:val="28"/>
        </w:rPr>
        <w:t>Development Guidelines</w:t>
      </w:r>
    </w:p>
    <w:p w14:paraId="1423C872">
      <w:pPr>
        <w:pStyle w:val="29"/>
        <w:rPr>
          <w:sz w:val="28"/>
        </w:rPr>
      </w:pPr>
      <w:r>
        <w:rPr>
          <w:sz w:val="28"/>
        </w:rPr>
        <w:t>Deployment</w:t>
      </w:r>
    </w:p>
    <w:p w14:paraId="46725969">
      <w:pPr>
        <w:pStyle w:val="29"/>
        <w:rPr>
          <w:sz w:val="28"/>
        </w:rPr>
      </w:pPr>
      <w:r>
        <w:rPr>
          <w:sz w:val="28"/>
        </w:rPr>
        <w:t>Future Enhancements</w:t>
      </w:r>
    </w:p>
    <w:p w14:paraId="2D0278BB">
      <w:pPr>
        <w:pStyle w:val="29"/>
        <w:rPr>
          <w:sz w:val="28"/>
        </w:rPr>
      </w:pPr>
      <w:r>
        <w:rPr>
          <w:sz w:val="28"/>
        </w:rPr>
        <w:t>Support</w:t>
      </w:r>
    </w:p>
    <w:p w14:paraId="07B68A5E">
      <w:pPr>
        <w:rPr>
          <w:sz w:val="28"/>
        </w:rPr>
      </w:pPr>
      <w:r>
        <w:rPr>
          <w:sz w:val="28"/>
        </w:rPr>
        <w:br w:type="page"/>
      </w:r>
    </w:p>
    <w:p w14:paraId="10709708">
      <w:pPr>
        <w:pStyle w:val="2"/>
        <w:rPr>
          <w:sz w:val="36"/>
        </w:rPr>
      </w:pPr>
      <w:r>
        <w:rPr>
          <w:sz w:val="36"/>
        </w:rPr>
        <w:t>1. Project Overview</w:t>
      </w:r>
    </w:p>
    <w:p w14:paraId="49CF0FA3">
      <w:pPr>
        <w:rPr>
          <w:sz w:val="28"/>
        </w:rPr>
      </w:pPr>
      <w:r>
        <w:rPr>
          <w:sz w:val="28"/>
        </w:rPr>
        <w:t>Catalyst Wedding is a comprehensive wedding planning platform that connects couples with wedding vendors and provides tools for planning their special day. The platform serves both regular users (couples) and vendors, offering different functionalities based on user type.</w:t>
      </w:r>
    </w:p>
    <w:p w14:paraId="6E7B400D">
      <w:pPr>
        <w:pStyle w:val="3"/>
        <w:rPr>
          <w:sz w:val="32"/>
        </w:rPr>
      </w:pPr>
      <w:r>
        <w:rPr>
          <w:sz w:val="32"/>
        </w:rPr>
        <w:t>Key Objectives:</w:t>
      </w:r>
    </w:p>
    <w:p w14:paraId="464537EB">
      <w:pPr>
        <w:pStyle w:val="23"/>
        <w:rPr>
          <w:sz w:val="28"/>
        </w:rPr>
      </w:pPr>
      <w:r>
        <w:rPr>
          <w:sz w:val="28"/>
        </w:rPr>
        <w:t>Connect couples with verified wedding vendors</w:t>
      </w:r>
    </w:p>
    <w:p w14:paraId="41B3C563">
      <w:pPr>
        <w:pStyle w:val="23"/>
        <w:rPr>
          <w:sz w:val="28"/>
        </w:rPr>
      </w:pPr>
      <w:r>
        <w:rPr>
          <w:sz w:val="28"/>
        </w:rPr>
        <w:t>Provide vendor management tools for service providers</w:t>
      </w:r>
    </w:p>
    <w:p w14:paraId="6DCEEA6B">
      <w:pPr>
        <w:pStyle w:val="23"/>
        <w:rPr>
          <w:sz w:val="28"/>
        </w:rPr>
      </w:pPr>
      <w:r>
        <w:rPr>
          <w:sz w:val="28"/>
        </w:rPr>
        <w:t>Offer wedding planning resources (photos, invitations, venues)</w:t>
      </w:r>
    </w:p>
    <w:p w14:paraId="6A385A22">
      <w:pPr>
        <w:pStyle w:val="23"/>
        <w:rPr>
          <w:sz w:val="28"/>
        </w:rPr>
      </w:pPr>
      <w:r>
        <w:rPr>
          <w:sz w:val="28"/>
        </w:rPr>
        <w:t>Streamline the wedding planning process</w:t>
      </w:r>
    </w:p>
    <w:p w14:paraId="7E2C3391">
      <w:pPr>
        <w:pStyle w:val="2"/>
        <w:rPr>
          <w:sz w:val="36"/>
        </w:rPr>
      </w:pPr>
      <w:r>
        <w:rPr>
          <w:sz w:val="36"/>
        </w:rPr>
        <w:t>2. Technology Stack</w:t>
      </w:r>
    </w:p>
    <w:p w14:paraId="13751F5C">
      <w:pPr>
        <w:pStyle w:val="3"/>
        <w:rPr>
          <w:sz w:val="32"/>
        </w:rPr>
      </w:pPr>
      <w:r>
        <w:rPr>
          <w:sz w:val="32"/>
        </w:rPr>
        <w:t>Frontend</w:t>
      </w:r>
    </w:p>
    <w:p w14:paraId="6D67D470">
      <w:pPr>
        <w:pStyle w:val="23"/>
        <w:rPr>
          <w:sz w:val="28"/>
        </w:rPr>
      </w:pPr>
      <w:r>
        <w:rPr>
          <w:sz w:val="28"/>
        </w:rPr>
        <w:t>React  - Modern React with latest features</w:t>
      </w:r>
    </w:p>
    <w:p w14:paraId="0FC43CAC">
      <w:pPr>
        <w:pStyle w:val="23"/>
        <w:rPr>
          <w:sz w:val="28"/>
        </w:rPr>
      </w:pPr>
      <w:r>
        <w:rPr>
          <w:sz w:val="28"/>
        </w:rPr>
        <w:t>React Router - Client-side routing</w:t>
      </w:r>
    </w:p>
    <w:p w14:paraId="7A82BAEE">
      <w:pPr>
        <w:pStyle w:val="23"/>
        <w:rPr>
          <w:sz w:val="28"/>
        </w:rPr>
      </w:pPr>
      <w:r>
        <w:rPr>
          <w:sz w:val="28"/>
        </w:rPr>
        <w:t>CSS3 - Custom styling with responsive design</w:t>
      </w:r>
    </w:p>
    <w:p w14:paraId="07CB506C">
      <w:pPr>
        <w:pStyle w:val="23"/>
        <w:rPr>
          <w:sz w:val="28"/>
        </w:rPr>
      </w:pPr>
      <w:r>
        <w:rPr>
          <w:sz w:val="28"/>
        </w:rPr>
        <w:t>Framer Motion 12.23.12 - Animation library</w:t>
      </w:r>
    </w:p>
    <w:p w14:paraId="6F94273F">
      <w:pPr>
        <w:pStyle w:val="23"/>
        <w:rPr>
          <w:sz w:val="28"/>
        </w:rPr>
      </w:pPr>
      <w:r>
        <w:rPr>
          <w:sz w:val="28"/>
        </w:rPr>
        <w:t>React Icons 5.5.0 - Icon components</w:t>
      </w:r>
    </w:p>
    <w:p w14:paraId="2E84B080">
      <w:pPr>
        <w:pStyle w:val="3"/>
        <w:rPr>
          <w:sz w:val="32"/>
        </w:rPr>
      </w:pPr>
      <w:r>
        <w:rPr>
          <w:sz w:val="32"/>
        </w:rPr>
        <w:t>Backend</w:t>
      </w:r>
    </w:p>
    <w:p w14:paraId="24650706">
      <w:pPr>
        <w:pStyle w:val="23"/>
        <w:rPr>
          <w:sz w:val="28"/>
        </w:rPr>
      </w:pPr>
      <w:r>
        <w:rPr>
          <w:sz w:val="28"/>
        </w:rPr>
        <w:t>Node.js - Runtime environment</w:t>
      </w:r>
    </w:p>
    <w:p w14:paraId="1706B383">
      <w:pPr>
        <w:pStyle w:val="23"/>
        <w:rPr>
          <w:sz w:val="28"/>
        </w:rPr>
      </w:pPr>
      <w:r>
        <w:rPr>
          <w:rFonts w:hint="default"/>
          <w:sz w:val="28"/>
          <w:lang w:val="en-IN"/>
        </w:rPr>
        <w:t>Next js for backend logics</w:t>
      </w:r>
    </w:p>
    <w:p w14:paraId="64C74A95">
      <w:pPr>
        <w:pStyle w:val="23"/>
        <w:rPr>
          <w:sz w:val="28"/>
        </w:rPr>
      </w:pPr>
      <w:r>
        <w:rPr>
          <w:sz w:val="28"/>
        </w:rPr>
        <w:t>MongoDB - NoSQL database</w:t>
      </w:r>
    </w:p>
    <w:p w14:paraId="7AAE2E0F">
      <w:pPr>
        <w:pStyle w:val="23"/>
        <w:rPr>
          <w:sz w:val="28"/>
        </w:rPr>
      </w:pPr>
      <w:r>
        <w:rPr>
          <w:sz w:val="28"/>
        </w:rPr>
        <w:t>bcryptjs 2.4.3 - Password hashing</w:t>
      </w:r>
    </w:p>
    <w:p w14:paraId="4FD428D9">
      <w:pPr>
        <w:pStyle w:val="3"/>
        <w:rPr>
          <w:sz w:val="32"/>
        </w:rPr>
      </w:pPr>
      <w:r>
        <w:rPr>
          <w:sz w:val="32"/>
        </w:rPr>
        <w:t>Development Tools</w:t>
      </w:r>
    </w:p>
    <w:p w14:paraId="73B514C1">
      <w:pPr>
        <w:pStyle w:val="23"/>
        <w:rPr>
          <w:sz w:val="28"/>
        </w:rPr>
      </w:pPr>
      <w:r>
        <w:rPr>
          <w:sz w:val="28"/>
        </w:rPr>
        <w:t>Create React App - React development environment</w:t>
      </w:r>
    </w:p>
    <w:p w14:paraId="416A91E9">
      <w:pPr>
        <w:pStyle w:val="23"/>
        <w:rPr>
          <w:sz w:val="28"/>
        </w:rPr>
      </w:pPr>
      <w:r>
        <w:rPr>
          <w:sz w:val="28"/>
        </w:rPr>
        <w:t>Nodemon 3.1.4 - Development server auto-restart</w:t>
      </w:r>
    </w:p>
    <w:p w14:paraId="54711D7B">
      <w:pPr>
        <w:pStyle w:val="23"/>
        <w:rPr>
          <w:sz w:val="28"/>
        </w:rPr>
      </w:pPr>
      <w:r>
        <w:rPr>
          <w:sz w:val="28"/>
        </w:rPr>
        <w:t>Web Vitals 2.1.4 - Performance monitoring</w:t>
      </w:r>
    </w:p>
    <w:p w14:paraId="72DBA3F3">
      <w:pPr>
        <w:rPr>
          <w:sz w:val="28"/>
        </w:rPr>
      </w:pPr>
      <w:r>
        <w:rPr>
          <w:sz w:val="28"/>
        </w:rPr>
        <w:br w:type="page"/>
      </w:r>
    </w:p>
    <w:p w14:paraId="14018062">
      <w:pPr>
        <w:pStyle w:val="2"/>
        <w:rPr>
          <w:sz w:val="36"/>
        </w:rPr>
      </w:pPr>
      <w:r>
        <w:rPr>
          <w:sz w:val="36"/>
        </w:rPr>
        <w:t>3. Project Structure</w:t>
      </w:r>
    </w:p>
    <w:p w14:paraId="31A24611">
      <w:pPr>
        <w:rPr>
          <w:sz w:val="28"/>
        </w:rPr>
      </w:pPr>
      <w:r>
        <w:rPr>
          <w:sz w:val="28"/>
        </w:rPr>
        <w:t>The Catalyst Wedding project is divided into two main parts: frontend and backend.</w:t>
      </w:r>
    </w:p>
    <w:p w14:paraId="3023A55E">
      <w:pPr>
        <w:rPr>
          <w:sz w:val="28"/>
        </w:rPr>
      </w:pPr>
      <w:r>
        <w:rPr>
          <w:sz w:val="28"/>
        </w:rPr>
        <w:t>Frontend (React application) includes components, pages, data files, and styles. Backend (Node.js application) contains models, routes, middleware, and entry point configuration.</w:t>
      </w:r>
    </w:p>
    <w:p w14:paraId="49461240">
      <w:pPr>
        <w:rPr>
          <w:sz w:val="28"/>
        </w:rPr>
      </w:pPr>
      <w:r>
        <w:rPr>
          <w:sz w:val="28"/>
        </w:rPr>
        <w:br w:type="textWrapping"/>
      </w:r>
      <w:r>
        <w:rPr>
          <w:sz w:val="28"/>
        </w:rPr>
        <w:t>wedding/</w:t>
      </w:r>
      <w:r>
        <w:rPr>
          <w:sz w:val="28"/>
        </w:rPr>
        <w:br w:type="textWrapping"/>
      </w:r>
      <w:r>
        <w:rPr>
          <w:sz w:val="28"/>
        </w:rPr>
        <w:t>├── my-app/                          # Frontend React Application</w:t>
      </w:r>
      <w:r>
        <w:rPr>
          <w:sz w:val="28"/>
        </w:rPr>
        <w:br w:type="textWrapping"/>
      </w:r>
      <w:r>
        <w:rPr>
          <w:sz w:val="28"/>
        </w:rPr>
        <w:t>│   ├── public/                     # Static assets</w:t>
      </w:r>
      <w:r>
        <w:rPr>
          <w:sz w:val="28"/>
        </w:rPr>
        <w:br w:type="textWrapping"/>
      </w:r>
      <w:r>
        <w:rPr>
          <w:sz w:val="28"/>
        </w:rPr>
        <w:t>│   ├── src/                        # Source code</w:t>
      </w:r>
      <w:r>
        <w:rPr>
          <w:sz w:val="28"/>
        </w:rPr>
        <w:br w:type="textWrapping"/>
      </w:r>
      <w:r>
        <w:rPr>
          <w:sz w:val="28"/>
        </w:rPr>
        <w:t>│   │   ├── components/            # React components</w:t>
      </w:r>
      <w:r>
        <w:rPr>
          <w:sz w:val="28"/>
        </w:rPr>
        <w:br w:type="textWrapping"/>
      </w:r>
      <w:r>
        <w:rPr>
          <w:sz w:val="28"/>
        </w:rPr>
        <w:t>│   │   ├── pages/                 # Page components</w:t>
      </w:r>
      <w:r>
        <w:rPr>
          <w:sz w:val="28"/>
        </w:rPr>
        <w:br w:type="textWrapping"/>
      </w:r>
      <w:r>
        <w:rPr>
          <w:sz w:val="28"/>
        </w:rPr>
        <w:t>│   │   ├── data/                  # Static data files</w:t>
      </w:r>
      <w:r>
        <w:rPr>
          <w:sz w:val="28"/>
        </w:rPr>
        <w:br w:type="textWrapping"/>
      </w:r>
      <w:r>
        <w:rPr>
          <w:sz w:val="28"/>
        </w:rPr>
        <w:t>│   │   └── styles/                # CSS files</w:t>
      </w:r>
      <w:r>
        <w:rPr>
          <w:sz w:val="28"/>
        </w:rPr>
        <w:br w:type="textWrapping"/>
      </w:r>
      <w:r>
        <w:rPr>
          <w:sz w:val="28"/>
        </w:rPr>
        <w:t>│   └── package.json               # Frontend dependencies</w:t>
      </w:r>
      <w:r>
        <w:rPr>
          <w:sz w:val="28"/>
        </w:rPr>
        <w:br w:type="textWrapping"/>
      </w:r>
      <w:r>
        <w:rPr>
          <w:sz w:val="28"/>
        </w:rPr>
        <w:t>├── server/                         # Backend Node.js Application</w:t>
      </w:r>
      <w:r>
        <w:rPr>
          <w:sz w:val="28"/>
        </w:rPr>
        <w:br w:type="textWrapping"/>
      </w:r>
      <w:r>
        <w:rPr>
          <w:sz w:val="28"/>
        </w:rPr>
        <w:t>│   ├── src/</w:t>
      </w:r>
      <w:r>
        <w:rPr>
          <w:sz w:val="28"/>
        </w:rPr>
        <w:br w:type="textWrapping"/>
      </w:r>
      <w:r>
        <w:rPr>
          <w:sz w:val="28"/>
        </w:rPr>
        <w:t>│   │   ├── models/                # Database models</w:t>
      </w:r>
      <w:r>
        <w:rPr>
          <w:sz w:val="28"/>
        </w:rPr>
        <w:br w:type="textWrapping"/>
      </w:r>
      <w:r>
        <w:rPr>
          <w:sz w:val="28"/>
        </w:rPr>
        <w:t>│   │   ├── routes/                # API routes</w:t>
      </w:r>
      <w:r>
        <w:rPr>
          <w:sz w:val="28"/>
        </w:rPr>
        <w:br w:type="textWrapping"/>
      </w:r>
      <w:r>
        <w:rPr>
          <w:sz w:val="28"/>
        </w:rPr>
        <w:t>│   │   ├── middleware/            # Custom middleware</w:t>
      </w:r>
      <w:r>
        <w:rPr>
          <w:sz w:val="28"/>
        </w:rPr>
        <w:br w:type="textWrapping"/>
      </w:r>
      <w:r>
        <w:rPr>
          <w:sz w:val="28"/>
        </w:rPr>
        <w:t>│   │   └── index.js               # Server entry point</w:t>
      </w:r>
      <w:r>
        <w:rPr>
          <w:sz w:val="28"/>
        </w:rPr>
        <w:br w:type="textWrapping"/>
      </w:r>
      <w:r>
        <w:rPr>
          <w:sz w:val="28"/>
        </w:rPr>
        <w:t>│   └── package.json               # Backend dependencies</w:t>
      </w:r>
      <w:r>
        <w:rPr>
          <w:sz w:val="28"/>
        </w:rPr>
        <w:br w:type="textWrapping"/>
      </w:r>
    </w:p>
    <w:p w14:paraId="3CF9343E">
      <w:pPr>
        <w:rPr>
          <w:sz w:val="28"/>
        </w:rPr>
      </w:pPr>
      <w:r>
        <w:rPr>
          <w:sz w:val="28"/>
        </w:rPr>
        <w:br w:type="page"/>
      </w:r>
    </w:p>
    <w:p w14:paraId="55CB4A0D">
      <w:pPr>
        <w:pStyle w:val="2"/>
        <w:rPr>
          <w:sz w:val="36"/>
        </w:rPr>
      </w:pPr>
      <w:r>
        <w:rPr>
          <w:sz w:val="36"/>
        </w:rPr>
        <w:t>4. Features</w:t>
      </w:r>
    </w:p>
    <w:p w14:paraId="05D6CF7C">
      <w:pPr>
        <w:pStyle w:val="3"/>
        <w:rPr>
          <w:sz w:val="32"/>
        </w:rPr>
      </w:pPr>
      <w:r>
        <w:rPr>
          <w:sz w:val="32"/>
        </w:rPr>
        <w:t>For Regular Users (Couples)</w:t>
      </w:r>
    </w:p>
    <w:p w14:paraId="44F28163">
      <w:pPr>
        <w:pStyle w:val="23"/>
        <w:rPr>
          <w:sz w:val="28"/>
        </w:rPr>
      </w:pPr>
      <w:r>
        <w:rPr>
          <w:sz w:val="28"/>
        </w:rPr>
        <w:t>Vendor Discovery: Browse vendors, filter by location/price, view profiles</w:t>
      </w:r>
    </w:p>
    <w:p w14:paraId="52D25680">
      <w:pPr>
        <w:pStyle w:val="23"/>
        <w:rPr>
          <w:sz w:val="28"/>
        </w:rPr>
      </w:pPr>
      <w:r>
        <w:rPr>
          <w:sz w:val="28"/>
        </w:rPr>
        <w:t>Wedding Planning Tools: Photo galleries, e-invitations, venue search, popular searches</w:t>
      </w:r>
    </w:p>
    <w:p w14:paraId="508EA8D0">
      <w:pPr>
        <w:pStyle w:val="23"/>
        <w:rPr>
          <w:sz w:val="28"/>
        </w:rPr>
      </w:pPr>
      <w:r>
        <w:rPr>
          <w:sz w:val="28"/>
        </w:rPr>
        <w:t>User Account Management: Registration, login, profile editing, order tracking</w:t>
      </w:r>
    </w:p>
    <w:p w14:paraId="4D522B12">
      <w:pPr>
        <w:pStyle w:val="3"/>
        <w:rPr>
          <w:sz w:val="32"/>
        </w:rPr>
      </w:pPr>
      <w:r>
        <w:rPr>
          <w:sz w:val="32"/>
        </w:rPr>
        <w:t>For Vendors</w:t>
      </w:r>
    </w:p>
    <w:p w14:paraId="4C3F2F74">
      <w:pPr>
        <w:pStyle w:val="23"/>
        <w:rPr>
          <w:sz w:val="28"/>
        </w:rPr>
      </w:pPr>
      <w:r>
        <w:rPr>
          <w:sz w:val="28"/>
        </w:rPr>
        <w:t>Vendor Dashboard: Add/manage services, view orders, update info</w:t>
      </w:r>
    </w:p>
    <w:p w14:paraId="1A493D7F">
      <w:pPr>
        <w:pStyle w:val="23"/>
        <w:rPr>
          <w:sz w:val="28"/>
        </w:rPr>
      </w:pPr>
      <w:r>
        <w:rPr>
          <w:sz w:val="28"/>
        </w:rPr>
        <w:t>Service Management: Detailed listings, portfolio images, pricing, categories</w:t>
      </w:r>
    </w:p>
    <w:p w14:paraId="6BC81860">
      <w:pPr>
        <w:pStyle w:val="3"/>
        <w:rPr>
          <w:sz w:val="32"/>
        </w:rPr>
      </w:pPr>
      <w:r>
        <w:rPr>
          <w:sz w:val="32"/>
        </w:rPr>
        <w:t>General Features</w:t>
      </w:r>
    </w:p>
    <w:p w14:paraId="61A9C4BF">
      <w:pPr>
        <w:pStyle w:val="23"/>
        <w:rPr>
          <w:sz w:val="28"/>
        </w:rPr>
      </w:pPr>
      <w:r>
        <w:rPr>
          <w:sz w:val="28"/>
        </w:rPr>
        <w:t>Responsive Design: Mobile-first, cross-device compatibility, modern UI/UX</w:t>
      </w:r>
    </w:p>
    <w:p w14:paraId="3A519F99">
      <w:pPr>
        <w:pStyle w:val="23"/>
        <w:rPr>
          <w:sz w:val="28"/>
        </w:rPr>
      </w:pPr>
      <w:r>
        <w:rPr>
          <w:sz w:val="28"/>
        </w:rPr>
        <w:t>Navigation System: Mega menu, breadcrumbs, search functionality</w:t>
      </w:r>
    </w:p>
    <w:p w14:paraId="50B268FB">
      <w:pPr>
        <w:pStyle w:val="23"/>
        <w:rPr>
          <w:sz w:val="28"/>
        </w:rPr>
      </w:pPr>
      <w:r>
        <w:rPr>
          <w:sz w:val="28"/>
        </w:rPr>
        <w:t>Content Management: Galleries, invitation templates, vendor directory, blog</w:t>
      </w:r>
    </w:p>
    <w:p w14:paraId="3E701F30">
      <w:pPr>
        <w:pStyle w:val="2"/>
        <w:rPr>
          <w:sz w:val="36"/>
        </w:rPr>
      </w:pPr>
      <w:r>
        <w:rPr>
          <w:sz w:val="36"/>
        </w:rPr>
        <w:t>5. User Types &amp; Authentication</w:t>
      </w:r>
    </w:p>
    <w:p w14:paraId="4228B882">
      <w:pPr>
        <w:pStyle w:val="3"/>
        <w:rPr>
          <w:sz w:val="32"/>
        </w:rPr>
      </w:pPr>
      <w:r>
        <w:rPr>
          <w:sz w:val="32"/>
        </w:rPr>
        <w:t>User Roles</w:t>
      </w:r>
    </w:p>
    <w:p w14:paraId="6CF6BE18">
      <w:pPr>
        <w:rPr>
          <w:sz w:val="28"/>
        </w:rPr>
      </w:pPr>
      <w:r>
        <w:rPr>
          <w:sz w:val="28"/>
        </w:rPr>
        <w:t>Regular Users (Couples): Can register, browse vendors, view photos, create invitations.</w:t>
      </w:r>
    </w:p>
    <w:p w14:paraId="6A7BF599">
      <w:pPr>
        <w:rPr>
          <w:sz w:val="28"/>
        </w:rPr>
      </w:pPr>
      <w:r>
        <w:rPr>
          <w:sz w:val="28"/>
        </w:rPr>
        <w:t>Vendors: Register with business details, manage services, view orders.</w:t>
      </w:r>
    </w:p>
    <w:p w14:paraId="4E799A2D">
      <w:pPr>
        <w:pStyle w:val="3"/>
        <w:rPr>
          <w:sz w:val="32"/>
        </w:rPr>
      </w:pPr>
      <w:r>
        <w:rPr>
          <w:sz w:val="32"/>
        </w:rPr>
        <w:t>Authentication Flow</w:t>
      </w:r>
    </w:p>
    <w:p w14:paraId="0E2A0B97">
      <w:pPr>
        <w:pStyle w:val="23"/>
        <w:rPr>
          <w:sz w:val="28"/>
        </w:rPr>
      </w:pPr>
      <w:r>
        <w:rPr>
          <w:sz w:val="28"/>
        </w:rPr>
        <w:t>Login system: Separate login for users and vendors</w:t>
      </w:r>
    </w:p>
    <w:p w14:paraId="1153D970">
      <w:pPr>
        <w:pStyle w:val="23"/>
        <w:rPr>
          <w:sz w:val="28"/>
        </w:rPr>
      </w:pPr>
      <w:r>
        <w:rPr>
          <w:sz w:val="28"/>
        </w:rPr>
        <w:t>Role-based Access: Different menus based on user type</w:t>
      </w:r>
    </w:p>
    <w:p w14:paraId="01736DDD">
      <w:pPr>
        <w:pStyle w:val="23"/>
        <w:rPr>
          <w:sz w:val="28"/>
        </w:rPr>
      </w:pPr>
      <w:r>
        <w:rPr>
          <w:sz w:val="28"/>
        </w:rPr>
        <w:t>Session Management: Persistent login using localStorage</w:t>
      </w:r>
    </w:p>
    <w:p w14:paraId="2B4B1302">
      <w:pPr>
        <w:pStyle w:val="2"/>
        <w:rPr>
          <w:sz w:val="36"/>
        </w:rPr>
      </w:pPr>
      <w:r>
        <w:rPr>
          <w:sz w:val="36"/>
        </w:rPr>
        <w:t>6. API Endpoints</w:t>
      </w:r>
    </w:p>
    <w:p w14:paraId="025C73CE">
      <w:pPr>
        <w:pStyle w:val="3"/>
        <w:rPr>
          <w:sz w:val="32"/>
        </w:rPr>
      </w:pPr>
      <w:r>
        <w:rPr>
          <w:sz w:val="32"/>
        </w:rPr>
        <w:t>Authentication Routes (/api/auth)</w:t>
      </w:r>
    </w:p>
    <w:p w14:paraId="14E79771">
      <w:pPr>
        <w:pStyle w:val="23"/>
        <w:rPr>
          <w:sz w:val="28"/>
        </w:rPr>
      </w:pPr>
      <w:r>
        <w:rPr>
          <w:sz w:val="28"/>
        </w:rPr>
        <w:t>POST /users/register - User registration</w:t>
      </w:r>
    </w:p>
    <w:p w14:paraId="5D3D03E7">
      <w:pPr>
        <w:pStyle w:val="23"/>
        <w:rPr>
          <w:sz w:val="28"/>
        </w:rPr>
      </w:pPr>
      <w:r>
        <w:rPr>
          <w:sz w:val="28"/>
        </w:rPr>
        <w:t>POST /users/login - User login</w:t>
      </w:r>
    </w:p>
    <w:p w14:paraId="39289E3E">
      <w:pPr>
        <w:pStyle w:val="23"/>
        <w:rPr>
          <w:sz w:val="28"/>
        </w:rPr>
      </w:pPr>
      <w:r>
        <w:rPr>
          <w:sz w:val="28"/>
        </w:rPr>
        <w:t>POST /vendors/register - Vendor registration</w:t>
      </w:r>
    </w:p>
    <w:p w14:paraId="0E6A4AE8">
      <w:pPr>
        <w:pStyle w:val="23"/>
        <w:rPr>
          <w:sz w:val="28"/>
        </w:rPr>
      </w:pPr>
      <w:r>
        <w:rPr>
          <w:sz w:val="28"/>
        </w:rPr>
        <w:t>POST /vendors/login - Vendor login</w:t>
      </w:r>
    </w:p>
    <w:p w14:paraId="121D4E96">
      <w:pPr>
        <w:pStyle w:val="3"/>
        <w:rPr>
          <w:sz w:val="32"/>
        </w:rPr>
      </w:pPr>
      <w:r>
        <w:rPr>
          <w:sz w:val="32"/>
        </w:rPr>
        <w:t>Profile Routes (/api/profile)</w:t>
      </w:r>
    </w:p>
    <w:p w14:paraId="1448A20A">
      <w:pPr>
        <w:pStyle w:val="23"/>
        <w:rPr>
          <w:sz w:val="28"/>
        </w:rPr>
      </w:pPr>
      <w:r>
        <w:rPr>
          <w:sz w:val="28"/>
        </w:rPr>
        <w:t>GET /profile - Get user profile</w:t>
      </w:r>
    </w:p>
    <w:p w14:paraId="2CA66B9D">
      <w:pPr>
        <w:pStyle w:val="23"/>
        <w:rPr>
          <w:sz w:val="28"/>
        </w:rPr>
      </w:pPr>
      <w:r>
        <w:rPr>
          <w:sz w:val="28"/>
        </w:rPr>
        <w:t>PUT /profile - Update user profile</w:t>
      </w:r>
    </w:p>
    <w:p w14:paraId="1E948AC9">
      <w:pPr>
        <w:pStyle w:val="3"/>
        <w:rPr>
          <w:sz w:val="32"/>
        </w:rPr>
      </w:pPr>
      <w:r>
        <w:rPr>
          <w:sz w:val="32"/>
        </w:rPr>
        <w:t>Vendor Services Routes (/api/vendorServices)</w:t>
      </w:r>
    </w:p>
    <w:p w14:paraId="467C810B">
      <w:pPr>
        <w:pStyle w:val="23"/>
        <w:rPr>
          <w:sz w:val="28"/>
        </w:rPr>
      </w:pPr>
      <w:r>
        <w:rPr>
          <w:sz w:val="28"/>
        </w:rPr>
        <w:t>GET /services - Get all services</w:t>
      </w:r>
    </w:p>
    <w:p w14:paraId="7DF7E925">
      <w:pPr>
        <w:pStyle w:val="23"/>
        <w:rPr>
          <w:sz w:val="28"/>
        </w:rPr>
      </w:pPr>
      <w:r>
        <w:rPr>
          <w:sz w:val="28"/>
        </w:rPr>
        <w:t>POST /services - Create new service</w:t>
      </w:r>
    </w:p>
    <w:p w14:paraId="5152E3EC">
      <w:pPr>
        <w:pStyle w:val="23"/>
        <w:rPr>
          <w:sz w:val="28"/>
        </w:rPr>
      </w:pPr>
      <w:r>
        <w:rPr>
          <w:sz w:val="28"/>
        </w:rPr>
        <w:t>PUT /services/:id - Update service</w:t>
      </w:r>
    </w:p>
    <w:p w14:paraId="789DAC54">
      <w:pPr>
        <w:pStyle w:val="23"/>
        <w:rPr>
          <w:sz w:val="28"/>
        </w:rPr>
      </w:pPr>
      <w:r>
        <w:rPr>
          <w:sz w:val="28"/>
        </w:rPr>
        <w:t>DELETE /services/:id - Delete service</w:t>
      </w:r>
    </w:p>
    <w:p w14:paraId="070A5359">
      <w:pPr>
        <w:pStyle w:val="23"/>
        <w:rPr>
          <w:sz w:val="28"/>
        </w:rPr>
      </w:pPr>
      <w:r>
        <w:rPr>
          <w:sz w:val="28"/>
        </w:rPr>
        <w:t>GET /services/vendor/:vendorId - Get vendor's services</w:t>
      </w:r>
    </w:p>
    <w:p w14:paraId="06CD309C">
      <w:pPr>
        <w:rPr>
          <w:sz w:val="28"/>
        </w:rPr>
      </w:pPr>
      <w:r>
        <w:rPr>
          <w:sz w:val="28"/>
        </w:rPr>
        <w:br w:type="page"/>
      </w:r>
    </w:p>
    <w:p w14:paraId="14B5466E">
      <w:pPr>
        <w:pStyle w:val="2"/>
        <w:rPr>
          <w:sz w:val="36"/>
        </w:rPr>
      </w:pPr>
      <w:r>
        <w:rPr>
          <w:sz w:val="36"/>
        </w:rPr>
        <w:t>7. Database Schema</w:t>
      </w:r>
    </w:p>
    <w:p w14:paraId="0AF70CF9">
      <w:pPr>
        <w:rPr>
          <w:sz w:val="28"/>
        </w:rPr>
      </w:pPr>
      <w:r>
        <w:rPr>
          <w:sz w:val="28"/>
        </w:rPr>
        <w:t>The database schema is based on MongoDB with the following models: User, Vendor, VendorService.</w:t>
      </w:r>
    </w:p>
    <w:p w14:paraId="1B6A35EC">
      <w:pPr>
        <w:pStyle w:val="3"/>
        <w:rPr>
          <w:sz w:val="32"/>
        </w:rPr>
      </w:pPr>
      <w:r>
        <w:rPr>
          <w:sz w:val="32"/>
        </w:rPr>
        <w:t>User Model</w:t>
      </w:r>
    </w:p>
    <w:p w14:paraId="68485923">
      <w:pPr>
        <w:rPr>
          <w:sz w:val="28"/>
        </w:rPr>
      </w:pPr>
      <w:r>
        <w:rPr>
          <w:sz w:val="28"/>
        </w:rPr>
        <w:br w:type="textWrapping"/>
      </w:r>
      <w:r>
        <w:rPr>
          <w:sz w:val="28"/>
        </w:rPr>
        <w:t>{</w:t>
      </w:r>
      <w:r>
        <w:rPr>
          <w:sz w:val="28"/>
        </w:rPr>
        <w:br w:type="textWrapping"/>
      </w:r>
      <w:r>
        <w:rPr>
          <w:sz w:val="28"/>
        </w:rPr>
        <w:t xml:space="preserve">  name: String,</w:t>
      </w:r>
      <w:r>
        <w:rPr>
          <w:sz w:val="28"/>
        </w:rPr>
        <w:br w:type="textWrapping"/>
      </w:r>
      <w:r>
        <w:rPr>
          <w:sz w:val="28"/>
        </w:rPr>
        <w:t xml:space="preserve">  email: String (unique),</w:t>
      </w:r>
      <w:r>
        <w:rPr>
          <w:sz w:val="28"/>
        </w:rPr>
        <w:br w:type="textWrapping"/>
      </w:r>
      <w:r>
        <w:rPr>
          <w:sz w:val="28"/>
        </w:rPr>
        <w:t xml:space="preserve">  mobile: String,</w:t>
      </w:r>
      <w:r>
        <w:rPr>
          <w:sz w:val="28"/>
        </w:rPr>
        <w:br w:type="textWrapping"/>
      </w:r>
      <w:r>
        <w:rPr>
          <w:sz w:val="28"/>
        </w:rPr>
        <w:t xml:space="preserve">  passwordHash: String,</w:t>
      </w:r>
      <w:r>
        <w:rPr>
          <w:sz w:val="28"/>
        </w:rPr>
        <w:br w:type="textWrapping"/>
      </w:r>
      <w:r>
        <w:rPr>
          <w:sz w:val="28"/>
        </w:rPr>
        <w:t xml:space="preserve">  role: String ("user"),</w:t>
      </w:r>
      <w:r>
        <w:rPr>
          <w:sz w:val="28"/>
        </w:rPr>
        <w:br w:type="textWrapping"/>
      </w:r>
      <w:r>
        <w:rPr>
          <w:sz w:val="28"/>
        </w:rPr>
        <w:t xml:space="preserve">  timestamps: true</w:t>
      </w:r>
      <w:r>
        <w:rPr>
          <w:sz w:val="28"/>
        </w:rPr>
        <w:br w:type="textWrapping"/>
      </w:r>
      <w:r>
        <w:rPr>
          <w:sz w:val="28"/>
        </w:rPr>
        <w:t>}</w:t>
      </w:r>
      <w:r>
        <w:rPr>
          <w:sz w:val="28"/>
        </w:rPr>
        <w:br w:type="textWrapping"/>
      </w:r>
    </w:p>
    <w:p w14:paraId="5570B869">
      <w:pPr>
        <w:pStyle w:val="3"/>
        <w:rPr>
          <w:sz w:val="32"/>
        </w:rPr>
      </w:pPr>
      <w:r>
        <w:rPr>
          <w:sz w:val="32"/>
        </w:rPr>
        <w:t>Vendor Model</w:t>
      </w:r>
    </w:p>
    <w:p w14:paraId="1EB4A4B3">
      <w:pPr>
        <w:rPr>
          <w:sz w:val="28"/>
        </w:rPr>
      </w:pPr>
      <w:r>
        <w:rPr>
          <w:sz w:val="28"/>
        </w:rPr>
        <w:br w:type="textWrapping"/>
      </w:r>
      <w:r>
        <w:rPr>
          <w:sz w:val="28"/>
        </w:rPr>
        <w:t>{</w:t>
      </w:r>
      <w:r>
        <w:rPr>
          <w:sz w:val="28"/>
        </w:rPr>
        <w:br w:type="textWrapping"/>
      </w:r>
      <w:r>
        <w:rPr>
          <w:sz w:val="28"/>
        </w:rPr>
        <w:t xml:space="preserve">  businessName: String,</w:t>
      </w:r>
      <w:r>
        <w:rPr>
          <w:sz w:val="28"/>
        </w:rPr>
        <w:br w:type="textWrapping"/>
      </w:r>
      <w:r>
        <w:rPr>
          <w:sz w:val="28"/>
        </w:rPr>
        <w:t xml:space="preserve">  contactName: String,</w:t>
      </w:r>
      <w:r>
        <w:rPr>
          <w:sz w:val="28"/>
        </w:rPr>
        <w:br w:type="textWrapping"/>
      </w:r>
      <w:r>
        <w:rPr>
          <w:sz w:val="28"/>
        </w:rPr>
        <w:t xml:space="preserve">  email: String (unique),</w:t>
      </w:r>
      <w:r>
        <w:rPr>
          <w:sz w:val="28"/>
        </w:rPr>
        <w:br w:type="textWrapping"/>
      </w:r>
      <w:r>
        <w:rPr>
          <w:sz w:val="28"/>
        </w:rPr>
        <w:t xml:space="preserve">  phone: String,</w:t>
      </w:r>
      <w:r>
        <w:rPr>
          <w:sz w:val="28"/>
        </w:rPr>
        <w:br w:type="textWrapping"/>
      </w:r>
      <w:r>
        <w:rPr>
          <w:sz w:val="28"/>
        </w:rPr>
        <w:t xml:space="preserve">  category: String,</w:t>
      </w:r>
      <w:r>
        <w:rPr>
          <w:sz w:val="28"/>
        </w:rPr>
        <w:br w:type="textWrapping"/>
      </w:r>
      <w:r>
        <w:rPr>
          <w:sz w:val="28"/>
        </w:rPr>
        <w:t xml:space="preserve">  city: String,</w:t>
      </w:r>
      <w:r>
        <w:rPr>
          <w:sz w:val="28"/>
        </w:rPr>
        <w:br w:type="textWrapping"/>
      </w:r>
      <w:r>
        <w:rPr>
          <w:sz w:val="28"/>
        </w:rPr>
        <w:t xml:space="preserve">  passwordHash: String,</w:t>
      </w:r>
      <w:r>
        <w:rPr>
          <w:sz w:val="28"/>
        </w:rPr>
        <w:br w:type="textWrapping"/>
      </w:r>
      <w:r>
        <w:rPr>
          <w:sz w:val="28"/>
        </w:rPr>
        <w:t xml:space="preserve">  role: String ("vendor"),</w:t>
      </w:r>
      <w:r>
        <w:rPr>
          <w:sz w:val="28"/>
        </w:rPr>
        <w:br w:type="textWrapping"/>
      </w:r>
      <w:r>
        <w:rPr>
          <w:sz w:val="28"/>
        </w:rPr>
        <w:t xml:space="preserve">  timestamps: true</w:t>
      </w:r>
      <w:r>
        <w:rPr>
          <w:sz w:val="28"/>
        </w:rPr>
        <w:br w:type="textWrapping"/>
      </w:r>
      <w:r>
        <w:rPr>
          <w:sz w:val="28"/>
        </w:rPr>
        <w:t>}</w:t>
      </w:r>
      <w:r>
        <w:rPr>
          <w:sz w:val="28"/>
        </w:rPr>
        <w:br w:type="textWrapping"/>
      </w:r>
    </w:p>
    <w:p w14:paraId="027FB283">
      <w:pPr>
        <w:pStyle w:val="3"/>
        <w:rPr>
          <w:sz w:val="32"/>
        </w:rPr>
      </w:pPr>
      <w:r>
        <w:rPr>
          <w:sz w:val="32"/>
        </w:rPr>
        <w:t>VendorService Model</w:t>
      </w:r>
    </w:p>
    <w:p w14:paraId="63FEF733">
      <w:pPr>
        <w:rPr>
          <w:sz w:val="28"/>
        </w:rPr>
      </w:pPr>
      <w:r>
        <w:rPr>
          <w:sz w:val="28"/>
        </w:rPr>
        <w:br w:type="textWrapping"/>
      </w:r>
      <w:r>
        <w:rPr>
          <w:sz w:val="28"/>
        </w:rPr>
        <w:t>{</w:t>
      </w:r>
      <w:r>
        <w:rPr>
          <w:sz w:val="28"/>
        </w:rPr>
        <w:br w:type="textWrapping"/>
      </w:r>
      <w:r>
        <w:rPr>
          <w:sz w:val="28"/>
        </w:rPr>
        <w:t xml:space="preserve">  vendorId: ObjectId,</w:t>
      </w:r>
      <w:r>
        <w:rPr>
          <w:sz w:val="28"/>
        </w:rPr>
        <w:br w:type="textWrapping"/>
      </w:r>
      <w:r>
        <w:rPr>
          <w:sz w:val="28"/>
        </w:rPr>
        <w:t xml:space="preserve">  type: String,</w:t>
      </w:r>
      <w:r>
        <w:rPr>
          <w:sz w:val="28"/>
        </w:rPr>
        <w:br w:type="textWrapping"/>
      </w:r>
      <w:r>
        <w:rPr>
          <w:sz w:val="28"/>
        </w:rPr>
        <w:t xml:space="preserve">  name: String,</w:t>
      </w:r>
      <w:r>
        <w:rPr>
          <w:sz w:val="28"/>
        </w:rPr>
        <w:br w:type="textWrapping"/>
      </w:r>
      <w:r>
        <w:rPr>
          <w:sz w:val="28"/>
        </w:rPr>
        <w:t xml:space="preserve">  city: String,</w:t>
      </w:r>
      <w:r>
        <w:rPr>
          <w:sz w:val="28"/>
        </w:rPr>
        <w:br w:type="textWrapping"/>
      </w:r>
      <w:r>
        <w:rPr>
          <w:sz w:val="28"/>
        </w:rPr>
        <w:t xml:space="preserve">  location: String,</w:t>
      </w:r>
      <w:r>
        <w:rPr>
          <w:sz w:val="28"/>
        </w:rPr>
        <w:br w:type="textWrapping"/>
      </w:r>
      <w:r>
        <w:rPr>
          <w:sz w:val="28"/>
        </w:rPr>
        <w:t xml:space="preserve">  price: String,</w:t>
      </w:r>
      <w:r>
        <w:rPr>
          <w:sz w:val="28"/>
        </w:rPr>
        <w:br w:type="textWrapping"/>
      </w:r>
      <w:r>
        <w:rPr>
          <w:sz w:val="28"/>
        </w:rPr>
        <w:t xml:space="preserve">  capacity: String,</w:t>
      </w:r>
      <w:r>
        <w:rPr>
          <w:sz w:val="28"/>
        </w:rPr>
        <w:br w:type="textWrapping"/>
      </w:r>
      <w:r>
        <w:rPr>
          <w:sz w:val="28"/>
        </w:rPr>
        <w:t xml:space="preserve">  features: [String],</w:t>
      </w:r>
      <w:r>
        <w:rPr>
          <w:sz w:val="28"/>
        </w:rPr>
        <w:br w:type="textWrapping"/>
      </w:r>
      <w:r>
        <w:rPr>
          <w:sz w:val="28"/>
        </w:rPr>
        <w:t xml:space="preserve">  rating: Number,</w:t>
      </w:r>
      <w:r>
        <w:rPr>
          <w:sz w:val="28"/>
        </w:rPr>
        <w:br w:type="textWrapping"/>
      </w:r>
      <w:r>
        <w:rPr>
          <w:sz w:val="28"/>
        </w:rPr>
        <w:t xml:space="preserve">  reviews: Number,</w:t>
      </w:r>
      <w:r>
        <w:rPr>
          <w:sz w:val="28"/>
        </w:rPr>
        <w:br w:type="textWrapping"/>
      </w:r>
      <w:r>
        <w:rPr>
          <w:sz w:val="28"/>
        </w:rPr>
        <w:t xml:space="preserve">  timestamps: true</w:t>
      </w:r>
      <w:r>
        <w:rPr>
          <w:sz w:val="28"/>
        </w:rPr>
        <w:br w:type="textWrapping"/>
      </w:r>
      <w:r>
        <w:rPr>
          <w:sz w:val="28"/>
        </w:rPr>
        <w:t>}</w:t>
      </w:r>
      <w:r>
        <w:rPr>
          <w:sz w:val="28"/>
        </w:rPr>
        <w:br w:type="textWrapping"/>
      </w:r>
    </w:p>
    <w:p w14:paraId="6F2B6767">
      <w:pPr>
        <w:pStyle w:val="3"/>
        <w:rPr>
          <w:rFonts w:hint="default"/>
          <w:sz w:val="32"/>
          <w:lang w:val="en-IN"/>
        </w:rPr>
      </w:pPr>
      <w:r>
        <w:rPr>
          <w:sz w:val="32"/>
        </w:rPr>
        <w:t xml:space="preserve">Vendor </w:t>
      </w:r>
      <w:r>
        <w:rPr>
          <w:rFonts w:hint="default"/>
          <w:sz w:val="32"/>
          <w:lang w:val="en-IN"/>
        </w:rPr>
        <w:t>Orders</w:t>
      </w:r>
    </w:p>
    <w:p w14:paraId="289BAA22">
      <w:pPr>
        <w:rPr>
          <w:sz w:val="28"/>
        </w:rPr>
      </w:pPr>
      <w:r>
        <w:rPr>
          <w:sz w:val="28"/>
        </w:rPr>
        <w:br w:type="textWrapping"/>
      </w:r>
      <w:r>
        <w:rPr>
          <w:sz w:val="28"/>
        </w:rPr>
        <w:t>{</w:t>
      </w:r>
      <w:r>
        <w:rPr>
          <w:sz w:val="28"/>
        </w:rPr>
        <w:br w:type="textWrapping"/>
      </w:r>
      <w:r>
        <w:rPr>
          <w:sz w:val="28"/>
        </w:rPr>
        <w:t xml:space="preserve">  </w:t>
      </w:r>
      <w:r>
        <w:rPr>
          <w:rFonts w:hint="default"/>
          <w:sz w:val="28"/>
          <w:lang w:val="en-IN"/>
        </w:rPr>
        <w:t>vendor</w:t>
      </w:r>
      <w:r>
        <w:rPr>
          <w:sz w:val="28"/>
        </w:rPr>
        <w:t>Name: String,</w:t>
      </w:r>
      <w:r>
        <w:rPr>
          <w:sz w:val="28"/>
        </w:rPr>
        <w:br w:type="textWrapping"/>
      </w:r>
      <w:r>
        <w:rPr>
          <w:sz w:val="28"/>
        </w:rPr>
        <w:t xml:space="preserve">  </w:t>
      </w:r>
      <w:r>
        <w:rPr>
          <w:rFonts w:hint="default"/>
          <w:sz w:val="28"/>
          <w:lang w:val="en-IN"/>
        </w:rPr>
        <w:t>from</w:t>
      </w:r>
      <w:r>
        <w:rPr>
          <w:sz w:val="28"/>
        </w:rPr>
        <w:t>Name: String,</w:t>
      </w:r>
      <w:r>
        <w:rPr>
          <w:sz w:val="28"/>
        </w:rPr>
        <w:br w:type="textWrapping"/>
      </w:r>
      <w:r>
        <w:rPr>
          <w:sz w:val="28"/>
        </w:rPr>
        <w:t xml:space="preserve">  </w:t>
      </w:r>
      <w:r>
        <w:rPr>
          <w:rFonts w:hint="default"/>
          <w:sz w:val="28"/>
          <w:lang w:val="en-IN"/>
        </w:rPr>
        <w:t>fromE</w:t>
      </w:r>
      <w:r>
        <w:rPr>
          <w:sz w:val="28"/>
        </w:rPr>
        <w:t>mail: String (unique),</w:t>
      </w:r>
      <w:r>
        <w:rPr>
          <w:sz w:val="28"/>
        </w:rPr>
        <w:br w:type="textWrapping"/>
      </w:r>
      <w:r>
        <w:rPr>
          <w:sz w:val="28"/>
        </w:rPr>
        <w:t xml:space="preserve">  </w:t>
      </w:r>
      <w:r>
        <w:rPr>
          <w:rFonts w:hint="default"/>
          <w:sz w:val="28"/>
          <w:lang w:val="en-IN"/>
        </w:rPr>
        <w:t>fromP</w:t>
      </w:r>
      <w:r>
        <w:rPr>
          <w:sz w:val="28"/>
        </w:rPr>
        <w:t>hone: String,</w:t>
      </w:r>
      <w:r>
        <w:rPr>
          <w:sz w:val="28"/>
        </w:rPr>
        <w:br w:type="textWrapping"/>
      </w:r>
      <w:r>
        <w:rPr>
          <w:sz w:val="28"/>
        </w:rPr>
        <w:t xml:space="preserve">  category: String,</w:t>
      </w:r>
      <w:r>
        <w:rPr>
          <w:sz w:val="28"/>
        </w:rPr>
        <w:br w:type="textWrapping"/>
      </w:r>
      <w:r>
        <w:rPr>
          <w:sz w:val="28"/>
        </w:rPr>
        <w:t xml:space="preserve">  </w:t>
      </w:r>
      <w:r>
        <w:rPr>
          <w:rFonts w:hint="default"/>
          <w:sz w:val="28"/>
          <w:lang w:val="en-IN"/>
        </w:rPr>
        <w:t>message</w:t>
      </w:r>
      <w:r>
        <w:rPr>
          <w:sz w:val="28"/>
        </w:rPr>
        <w:t>: String,</w:t>
      </w:r>
      <w:r>
        <w:rPr>
          <w:sz w:val="28"/>
        </w:rPr>
        <w:br w:type="textWrapping"/>
      </w:r>
      <w:r>
        <w:rPr>
          <w:sz w:val="28"/>
        </w:rPr>
        <w:t xml:space="preserve">  </w:t>
      </w:r>
      <w:r>
        <w:rPr>
          <w:rFonts w:hint="default"/>
          <w:sz w:val="28"/>
          <w:lang w:val="en-IN"/>
        </w:rPr>
        <w:t>status</w:t>
      </w:r>
      <w:r>
        <w:rPr>
          <w:sz w:val="28"/>
        </w:rPr>
        <w:t>: String,</w:t>
      </w:r>
      <w:r>
        <w:rPr>
          <w:sz w:val="28"/>
        </w:rPr>
        <w:br w:type="textWrapping"/>
      </w:r>
      <w:bookmarkStart w:id="0" w:name="_GoBack"/>
      <w:bookmarkEnd w:id="0"/>
      <w:r>
        <w:rPr>
          <w:sz w:val="28"/>
        </w:rPr>
        <w:br w:type="textWrapping"/>
      </w:r>
      <w:r>
        <w:rPr>
          <w:sz w:val="28"/>
        </w:rPr>
        <w:t>}</w:t>
      </w:r>
    </w:p>
    <w:p w14:paraId="2B10D3C5">
      <w:pPr>
        <w:pStyle w:val="2"/>
        <w:rPr>
          <w:sz w:val="36"/>
        </w:rPr>
      </w:pPr>
      <w:r>
        <w:rPr>
          <w:sz w:val="36"/>
        </w:rPr>
        <w:t>8. Installation &amp; Setup</w:t>
      </w:r>
    </w:p>
    <w:p w14:paraId="2E256D07">
      <w:pPr>
        <w:rPr>
          <w:sz w:val="28"/>
        </w:rPr>
      </w:pPr>
      <w:r>
        <w:rPr>
          <w:sz w:val="28"/>
        </w:rPr>
        <w:t>Prerequisites: Node.js (v14+), MongoDB.</w:t>
      </w:r>
    </w:p>
    <w:p w14:paraId="3C0B7447">
      <w:pPr>
        <w:pStyle w:val="3"/>
        <w:rPr>
          <w:sz w:val="32"/>
        </w:rPr>
      </w:pPr>
      <w:r>
        <w:rPr>
          <w:sz w:val="32"/>
        </w:rPr>
        <w:t>Frontend Setup</w:t>
      </w:r>
    </w:p>
    <w:p w14:paraId="51636255">
      <w:pPr>
        <w:rPr>
          <w:sz w:val="28"/>
        </w:rPr>
      </w:pPr>
      <w:r>
        <w:rPr>
          <w:sz w:val="28"/>
        </w:rPr>
        <w:t>cd my-app</w:t>
      </w:r>
      <w:r>
        <w:rPr>
          <w:sz w:val="28"/>
        </w:rPr>
        <w:br w:type="textWrapping"/>
      </w:r>
      <w:r>
        <w:rPr>
          <w:sz w:val="28"/>
        </w:rPr>
        <w:t>npm install</w:t>
      </w:r>
      <w:r>
        <w:rPr>
          <w:sz w:val="28"/>
        </w:rPr>
        <w:br w:type="textWrapping"/>
      </w:r>
      <w:r>
        <w:rPr>
          <w:sz w:val="28"/>
        </w:rPr>
        <w:t>npm start</w:t>
      </w:r>
    </w:p>
    <w:p w14:paraId="07C9AF30">
      <w:pPr>
        <w:pStyle w:val="3"/>
        <w:rPr>
          <w:sz w:val="32"/>
        </w:rPr>
      </w:pPr>
      <w:r>
        <w:rPr>
          <w:sz w:val="32"/>
        </w:rPr>
        <w:t>Backend Setup</w:t>
      </w:r>
    </w:p>
    <w:p w14:paraId="58A4687B">
      <w:pPr>
        <w:rPr>
          <w:sz w:val="28"/>
        </w:rPr>
      </w:pPr>
      <w:r>
        <w:rPr>
          <w:sz w:val="28"/>
        </w:rPr>
        <w:t>cd server</w:t>
      </w:r>
      <w:r>
        <w:rPr>
          <w:sz w:val="28"/>
        </w:rPr>
        <w:br w:type="textWrapping"/>
      </w:r>
      <w:r>
        <w:rPr>
          <w:sz w:val="28"/>
        </w:rPr>
        <w:t>npm install</w:t>
      </w:r>
      <w:r>
        <w:rPr>
          <w:sz w:val="28"/>
        </w:rPr>
        <w:br w:type="textWrapping"/>
      </w:r>
      <w:r>
        <w:rPr>
          <w:sz w:val="28"/>
        </w:rPr>
        <w:t>npm run dev</w:t>
      </w:r>
    </w:p>
    <w:p w14:paraId="068E4369">
      <w:pPr>
        <w:pStyle w:val="3"/>
        <w:rPr>
          <w:sz w:val="32"/>
        </w:rPr>
      </w:pPr>
      <w:r>
        <w:rPr>
          <w:sz w:val="32"/>
        </w:rPr>
        <w:t>Environment Variables</w:t>
      </w:r>
    </w:p>
    <w:p w14:paraId="7A57E213">
      <w:pPr>
        <w:rPr>
          <w:sz w:val="28"/>
        </w:rPr>
      </w:pPr>
      <w:r>
        <w:rPr>
          <w:sz w:val="28"/>
        </w:rPr>
        <w:br w:type="textWrapping"/>
      </w:r>
      <w:r>
        <w:rPr>
          <w:sz w:val="28"/>
        </w:rPr>
        <w:t>MONGODB_URI=mongodb://localhost:27017/wedding</w:t>
      </w:r>
      <w:r>
        <w:rPr>
          <w:sz w:val="28"/>
        </w:rPr>
        <w:br w:type="textWrapping"/>
      </w:r>
      <w:r>
        <w:rPr>
          <w:sz w:val="28"/>
        </w:rPr>
        <w:t>DB_NAME=wedding</w:t>
      </w:r>
      <w:r>
        <w:rPr>
          <w:sz w:val="28"/>
        </w:rPr>
        <w:br w:type="textWrapping"/>
      </w:r>
      <w:r>
        <w:rPr>
          <w:sz w:val="28"/>
        </w:rPr>
        <w:t>PORT=4000</w:t>
      </w:r>
      <w:r>
        <w:rPr>
          <w:sz w:val="28"/>
        </w:rPr>
        <w:br w:type="textWrapping"/>
      </w:r>
    </w:p>
    <w:p w14:paraId="6982A9A1">
      <w:pPr>
        <w:pStyle w:val="2"/>
        <w:rPr>
          <w:sz w:val="36"/>
        </w:rPr>
      </w:pPr>
      <w:r>
        <w:rPr>
          <w:sz w:val="36"/>
        </w:rPr>
        <w:t>9. Development Guidelines</w:t>
      </w:r>
    </w:p>
    <w:p w14:paraId="679B9EC9">
      <w:pPr>
        <w:pStyle w:val="23"/>
        <w:rPr>
          <w:sz w:val="28"/>
        </w:rPr>
      </w:pPr>
      <w:r>
        <w:rPr>
          <w:sz w:val="28"/>
        </w:rPr>
        <w:t>Use functional components with hooks</w:t>
      </w:r>
    </w:p>
    <w:p w14:paraId="18D03610">
      <w:pPr>
        <w:pStyle w:val="23"/>
        <w:rPr>
          <w:sz w:val="28"/>
        </w:rPr>
      </w:pPr>
      <w:r>
        <w:rPr>
          <w:sz w:val="28"/>
        </w:rPr>
        <w:t>Use CSS modules for styling</w:t>
      </w:r>
    </w:p>
    <w:p w14:paraId="6F1016F3">
      <w:pPr>
        <w:pStyle w:val="23"/>
        <w:rPr>
          <w:sz w:val="28"/>
        </w:rPr>
      </w:pPr>
      <w:r>
        <w:rPr>
          <w:sz w:val="28"/>
        </w:rPr>
        <w:t>Use PropTypes for props validation</w:t>
      </w:r>
    </w:p>
    <w:p w14:paraId="668AFB54">
      <w:pPr>
        <w:pStyle w:val="23"/>
        <w:rPr>
          <w:sz w:val="28"/>
        </w:rPr>
      </w:pPr>
      <w:r>
        <w:rPr>
          <w:sz w:val="28"/>
        </w:rPr>
        <w:t>Use try-catch for API error handling</w:t>
      </w:r>
    </w:p>
    <w:p w14:paraId="4D4B1512">
      <w:pPr>
        <w:pStyle w:val="23"/>
        <w:rPr>
          <w:sz w:val="28"/>
        </w:rPr>
      </w:pPr>
      <w:r>
        <w:rPr>
          <w:sz w:val="28"/>
        </w:rPr>
        <w:t>Mobile-first responsive CSS</w:t>
      </w:r>
    </w:p>
    <w:p w14:paraId="08CD24EE">
      <w:pPr>
        <w:pStyle w:val="23"/>
        <w:rPr>
          <w:sz w:val="28"/>
        </w:rPr>
      </w:pPr>
      <w:r>
        <w:rPr>
          <w:sz w:val="28"/>
        </w:rPr>
        <w:t>Lazy loading for performance</w:t>
      </w:r>
    </w:p>
    <w:p w14:paraId="1D2F18FF">
      <w:pPr>
        <w:pStyle w:val="2"/>
        <w:rPr>
          <w:sz w:val="36"/>
        </w:rPr>
      </w:pPr>
      <w:r>
        <w:rPr>
          <w:sz w:val="36"/>
        </w:rPr>
        <w:t>10. Deployment</w:t>
      </w:r>
    </w:p>
    <w:p w14:paraId="458D54D6">
      <w:pPr>
        <w:rPr>
          <w:sz w:val="28"/>
        </w:rPr>
      </w:pPr>
      <w:r>
        <w:rPr>
          <w:sz w:val="28"/>
        </w:rPr>
        <w:t>Frontend: Build React app (npm run build) and deploy build folder.</w:t>
      </w:r>
    </w:p>
    <w:p w14:paraId="4683F10C">
      <w:pPr>
        <w:rPr>
          <w:sz w:val="28"/>
        </w:rPr>
      </w:pPr>
      <w:r>
        <w:rPr>
          <w:sz w:val="28"/>
        </w:rPr>
        <w:t>Backend: Deploy Node.js with MongoDB Atlas or local DB, configure CORS, environment variables.</w:t>
      </w:r>
    </w:p>
    <w:p w14:paraId="6CC97ACE">
      <w:pPr>
        <w:pStyle w:val="2"/>
        <w:rPr>
          <w:sz w:val="36"/>
        </w:rPr>
      </w:pPr>
      <w:r>
        <w:rPr>
          <w:sz w:val="36"/>
        </w:rPr>
        <w:t>11. Future Enhancements</w:t>
      </w:r>
    </w:p>
    <w:p w14:paraId="55E3928B">
      <w:pPr>
        <w:pStyle w:val="23"/>
        <w:rPr>
          <w:sz w:val="28"/>
        </w:rPr>
      </w:pPr>
      <w:r>
        <w:rPr>
          <w:sz w:val="28"/>
        </w:rPr>
        <w:t>Payment Integration (Stripe/PayPal)</w:t>
      </w:r>
    </w:p>
    <w:p w14:paraId="3E4BA2C5">
      <w:pPr>
        <w:pStyle w:val="23"/>
        <w:rPr>
          <w:sz w:val="28"/>
        </w:rPr>
      </w:pPr>
      <w:r>
        <w:rPr>
          <w:sz w:val="28"/>
        </w:rPr>
        <w:t>Real-time Chat</w:t>
      </w:r>
    </w:p>
    <w:p w14:paraId="7281E067">
      <w:pPr>
        <w:pStyle w:val="23"/>
        <w:rPr>
          <w:sz w:val="28"/>
        </w:rPr>
      </w:pPr>
      <w:r>
        <w:rPr>
          <w:sz w:val="28"/>
        </w:rPr>
        <w:t>Review System</w:t>
      </w:r>
    </w:p>
    <w:p w14:paraId="435C9E97">
      <w:pPr>
        <w:pStyle w:val="23"/>
        <w:rPr>
          <w:sz w:val="28"/>
        </w:rPr>
      </w:pPr>
      <w:r>
        <w:rPr>
          <w:sz w:val="28"/>
        </w:rPr>
        <w:t>Calendar Integration</w:t>
      </w:r>
    </w:p>
    <w:p w14:paraId="737A1486">
      <w:pPr>
        <w:pStyle w:val="23"/>
        <w:rPr>
          <w:sz w:val="28"/>
        </w:rPr>
      </w:pPr>
      <w:r>
        <w:rPr>
          <w:sz w:val="28"/>
        </w:rPr>
        <w:t>Mobile App</w:t>
      </w:r>
    </w:p>
    <w:p w14:paraId="04EB60EC">
      <w:pPr>
        <w:pStyle w:val="23"/>
        <w:rPr>
          <w:sz w:val="28"/>
        </w:rPr>
      </w:pPr>
      <w:r>
        <w:rPr>
          <w:sz w:val="28"/>
        </w:rPr>
        <w:t>Advanced Search with AI</w:t>
      </w:r>
    </w:p>
    <w:p w14:paraId="5A7BDF88">
      <w:pPr>
        <w:pStyle w:val="23"/>
        <w:rPr>
          <w:sz w:val="28"/>
        </w:rPr>
      </w:pPr>
      <w:r>
        <w:rPr>
          <w:sz w:val="28"/>
        </w:rPr>
        <w:t>Analytics Dashboard</w:t>
      </w:r>
    </w:p>
    <w:p w14:paraId="058B2005">
      <w:pPr>
        <w:pStyle w:val="2"/>
        <w:rPr>
          <w:sz w:val="36"/>
        </w:rPr>
      </w:pPr>
      <w:r>
        <w:rPr>
          <w:sz w:val="36"/>
        </w:rPr>
        <w:t>12. Support</w:t>
      </w:r>
    </w:p>
    <w:p w14:paraId="37B10492">
      <w:pPr>
        <w:rPr>
          <w:sz w:val="28"/>
        </w:rPr>
      </w:pPr>
      <w:r>
        <w:rPr>
          <w:sz w:val="28"/>
        </w:rPr>
        <w:t>For support, check documentation, review issues, or create new issue. Contact development team if needed.</w:t>
      </w:r>
    </w:p>
    <w:p w14:paraId="10B41B0A">
      <w:pPr>
        <w:pStyle w:val="23"/>
        <w:numPr>
          <w:ilvl w:val="0"/>
          <w:numId w:val="0"/>
        </w:numPr>
        <w:ind w:left="360"/>
        <w:rPr>
          <w:sz w:val="28"/>
        </w:rPr>
      </w:pPr>
    </w:p>
    <w:p w14:paraId="08A3FDA1">
      <w:pPr>
        <w:rPr>
          <w:sz w:val="28"/>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47730"/>
    <w:rsid w:val="00034616"/>
    <w:rsid w:val="0006063C"/>
    <w:rsid w:val="0015074B"/>
    <w:rsid w:val="0029639D"/>
    <w:rsid w:val="00326F90"/>
    <w:rsid w:val="0074771E"/>
    <w:rsid w:val="007F47DB"/>
    <w:rsid w:val="00807B06"/>
    <w:rsid w:val="00816762"/>
    <w:rsid w:val="00AA1D8D"/>
    <w:rsid w:val="00B47730"/>
    <w:rsid w:val="00B76586"/>
    <w:rsid w:val="00C64640"/>
    <w:rsid w:val="00CB0664"/>
    <w:rsid w:val="00F15135"/>
    <w:rsid w:val="00FC693F"/>
    <w:rsid w:val="416F048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692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5F497A"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36C09"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rPr>
      <w:tblPr/>
      <w:tcPr>
        <w:shd w:val="clear" w:color="auto" w:fill="E5E5E5"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styleId="115">
    <w:name w:val="Colorful Shading Accent 1"/>
    <w:basedOn w:val="12"/>
    <w:uiPriority w:val="71"/>
    <w:pPr>
      <w:spacing w:after="0" w:line="240" w:lineRule="auto"/>
    </w:pPr>
    <w:rPr>
      <w:color w:val="000000" w:themeColor="text1"/>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B4D74" w:themeFill="accen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rPr>
    </w:tblStylePr>
    <w:tblStylePr w:type="nwCell">
      <w:rPr>
        <w:color w:val="000000" w:themeColor="text1"/>
      </w:rPr>
    </w:tblStylePr>
  </w:style>
  <w:style w:type="table" w:styleId="116">
    <w:name w:val="Colorful Shading Accent 2"/>
    <w:basedOn w:val="12"/>
    <w:uiPriority w:val="71"/>
    <w:pPr>
      <w:spacing w:after="0" w:line="240" w:lineRule="auto"/>
    </w:pPr>
    <w:rPr>
      <w:color w:val="000000" w:themeColor="text1"/>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17">
    <w:name w:val="Colorful Shading Accent 3"/>
    <w:basedOn w:val="12"/>
    <w:uiPriority w:val="71"/>
    <w:pPr>
      <w:spacing w:after="0" w:line="240" w:lineRule="auto"/>
    </w:pPr>
    <w:rPr>
      <w:color w:val="000000" w:themeColor="text1"/>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19">
    <w:name w:val="Colorful Shading Accent 5"/>
    <w:basedOn w:val="12"/>
    <w:uiPriority w:val="71"/>
    <w:pPr>
      <w:spacing w:after="0" w:line="240" w:lineRule="auto"/>
    </w:pPr>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0">
    <w:name w:val="Colorful Shading Accent 6"/>
    <w:basedOn w:val="12"/>
    <w:uiPriority w:val="71"/>
    <w:pPr>
      <w:spacing w:after="0" w:line="240" w:lineRule="auto"/>
    </w:pPr>
    <w:rPr>
      <w:color w:val="000000" w:themeColor="text1"/>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7" w:themeFill="accent6"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21">
    <w:name w:val="Colorful List"/>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6091" w:themeFill="accent1" w:themeFillShade="BF"/>
      </w:tcPr>
    </w:tblStylePr>
    <w:tblStylePr w:type="lastCol">
      <w:rPr>
        <w:color w:val="FFFFFF" w:themeColor="background1"/>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734" w:themeFill="accent2" w:themeFillShade="BF"/>
      </w:tcPr>
    </w:tblStylePr>
    <w:tblStylePr w:type="lastCol">
      <w:rPr>
        <w:color w:val="FFFFFF" w:themeColor="background1"/>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9" w:themeFill="accent6" w:themeFillShade="BF"/>
      </w:tcPr>
    </w:tblStylePr>
    <w:tblStylePr w:type="lastCol">
      <w:rPr>
        <w:color w:val="FFFFFF" w:themeColor="background1"/>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rPr>
  </w:style>
  <w:style w:type="character" w:customStyle="1" w:styleId="141">
    <w:name w:val="Title Char"/>
    <w:basedOn w:val="11"/>
    <w:link w:val="36"/>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rPr>
  </w:style>
  <w:style w:type="character" w:customStyle="1" w:styleId="149">
    <w:name w:val="Quote Char"/>
    <w:basedOn w:val="11"/>
    <w:link w:val="148"/>
    <w:uiPriority w:val="29"/>
    <w:rPr>
      <w:i/>
      <w:iCs/>
      <w:color w:val="000000" w:themeColor="text1"/>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rPr>
  </w:style>
  <w:style w:type="character" w:customStyle="1" w:styleId="151">
    <w:name w:val="Heading 5 Char"/>
    <w:basedOn w:val="11"/>
    <w:link w:val="6"/>
    <w:semiHidden/>
    <w:uiPriority w:val="9"/>
    <w:rPr>
      <w:rFonts w:asciiTheme="majorHAnsi" w:hAnsiTheme="majorHAnsi" w:eastAsiaTheme="majorEastAsia" w:cstheme="majorBidi"/>
      <w:color w:val="243F61" w:themeColor="accent1" w:themeShade="7F"/>
    </w:rPr>
  </w:style>
  <w:style w:type="character" w:customStyle="1" w:styleId="152">
    <w:name w:val="Heading 6 Char"/>
    <w:basedOn w:val="11"/>
    <w:link w:val="7"/>
    <w:semiHidden/>
    <w:uiPriority w:val="9"/>
    <w:rPr>
      <w:rFonts w:asciiTheme="majorHAnsi" w:hAnsiTheme="majorHAnsi" w:eastAsiaTheme="majorEastAsia" w:cstheme="majorBidi"/>
      <w:i/>
      <w:iCs/>
      <w:color w:val="243F61" w:themeColor="accent1" w:themeShade="7F"/>
    </w:rPr>
  </w:style>
  <w:style w:type="character" w:customStyle="1" w:styleId="153">
    <w:name w:val="Heading 7 Char"/>
    <w:basedOn w:val="11"/>
    <w:link w:val="8"/>
    <w:semiHidden/>
    <w:uiPriority w:val="9"/>
    <w:rPr>
      <w:rFonts w:asciiTheme="majorHAnsi" w:hAnsiTheme="majorHAnsi" w:eastAsiaTheme="majorEastAsia" w:cstheme="majorBidi"/>
      <w:i/>
      <w:iCs/>
      <w:color w:val="3F3F3F" w:themeColor="text1" w:themeTint="BF"/>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rPr>
  </w:style>
  <w:style w:type="character" w:customStyle="1" w:styleId="155">
    <w:name w:val="Heading 9 Char"/>
    <w:basedOn w:val="11"/>
    <w:link w:val="10"/>
    <w:semiHidden/>
    <w:uiPriority w:val="9"/>
    <w:rPr>
      <w:rFonts w:asciiTheme="majorHAnsi" w:hAnsiTheme="majorHAnsi" w:eastAsiaTheme="majorEastAsia" w:cstheme="majorBidi"/>
      <w:i/>
      <w:iCs/>
      <w:color w:val="3F3F3F" w:themeColor="text1" w:themeTint="BF"/>
      <w:sz w:val="20"/>
      <w:szCs w:val="20"/>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157">
    <w:name w:val="Intense Quote Char"/>
    <w:basedOn w:val="11"/>
    <w:link w:val="156"/>
    <w:uiPriority w:val="30"/>
    <w:rPr>
      <w:b/>
      <w:bCs/>
      <w:i/>
      <w:iCs/>
      <w:color w:val="4F81BD" w:themeColor="accent1"/>
    </w:rPr>
  </w:style>
  <w:style w:type="character" w:customStyle="1" w:styleId="158">
    <w:name w:val="Subtle Emphasis"/>
    <w:basedOn w:val="11"/>
    <w:qFormat/>
    <w:uiPriority w:val="19"/>
    <w:rPr>
      <w:i/>
      <w:iCs/>
      <w:color w:val="7F7F7F" w:themeColor="text1" w:themeTint="7F"/>
    </w:rPr>
  </w:style>
  <w:style w:type="character" w:customStyle="1" w:styleId="159">
    <w:name w:val="Intense Emphasis"/>
    <w:basedOn w:val="11"/>
    <w:qFormat/>
    <w:uiPriority w:val="21"/>
    <w:rPr>
      <w:b/>
      <w:bCs/>
      <w:i/>
      <w:iCs/>
      <w:color w:val="4F81BD" w:themeColor="accent1"/>
    </w:rPr>
  </w:style>
  <w:style w:type="character" w:customStyle="1" w:styleId="160">
    <w:name w:val="Subtle Reference"/>
    <w:basedOn w:val="11"/>
    <w:qFormat/>
    <w:uiPriority w:val="31"/>
    <w:rPr>
      <w:smallCaps/>
      <w:color w:val="C0504D" w:themeColor="accent2"/>
      <w:u w:val="single"/>
    </w:rPr>
  </w:style>
  <w:style w:type="character" w:customStyle="1" w:styleId="161">
    <w:name w:val="Intense Reference"/>
    <w:basedOn w:val="11"/>
    <w:qFormat/>
    <w:uiPriority w:val="32"/>
    <w:rPr>
      <w:b/>
      <w:bCs/>
      <w:smallCaps/>
      <w:color w:val="C0504D" w:themeColor="accent2"/>
      <w:spacing w:val="5"/>
      <w:u w:val="single"/>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8AAA3-7001-4193-AC48-A418523EBDEA}">
  <ds:schemaRefs/>
</ds:datastoreItem>
</file>

<file path=docProps/app.xml><?xml version="1.0" encoding="utf-8"?>
<Properties xmlns="http://schemas.openxmlformats.org/officeDocument/2006/extended-properties" xmlns:vt="http://schemas.openxmlformats.org/officeDocument/2006/docPropsVTypes">
  <Template>Normal</Template>
  <Pages>9</Pages>
  <Words>843</Words>
  <Characters>4808</Characters>
  <Lines>40</Lines>
  <Paragraphs>11</Paragraphs>
  <TotalTime>121</TotalTime>
  <ScaleCrop>false</ScaleCrop>
  <LinksUpToDate>false</LinksUpToDate>
  <CharactersWithSpaces>5640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2025-09-27T11:14:00Z</dcterms:created>
  <dc:creator>python-docx</dc:creator>
  <dc:description>generated by python-docx</dc:description>
  <cp:lastModifiedBy>nalla</cp:lastModifiedBy>
  <dcterms:modified xsi:type="dcterms:W3CDTF">2025-09-30T10:25:55Z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582B7E0D009F41709A244443B2CA1003_12</vt:lpwstr>
  </property>
</Properties>
</file>